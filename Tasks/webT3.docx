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EB6" w:rsidRDefault="00E33AA5">
      <w:pPr>
        <w:pStyle w:val="Heading1"/>
      </w:pPr>
      <w:r>
        <w:t>Beginner HTML &amp; CSS – Weekly Assignment No. 03</w:t>
      </w:r>
    </w:p>
    <w:p w:rsidR="00543EB6" w:rsidRDefault="00E33AA5">
      <w:pPr>
        <w:pStyle w:val="Heading2"/>
      </w:pPr>
      <w:r>
        <w:t>Task: Clone 10 Mini Projects from YouTube Playlist</w:t>
      </w:r>
    </w:p>
    <w:p w:rsidR="00543EB6" w:rsidRDefault="00E33AA5">
      <w:r>
        <w:t>Watch and recreate the first 10 projects from the following YouTube playlist using only HTML and CSS.</w:t>
      </w:r>
    </w:p>
    <w:p w:rsidR="00543EB6" w:rsidRDefault="00E33AA5" w:rsidP="00D52826">
      <w:pPr>
        <w:pStyle w:val="IntenseQuote"/>
        <w:ind w:left="0"/>
      </w:pPr>
      <w:bookmarkStart w:id="0" w:name="_GoBack"/>
      <w:bookmarkEnd w:id="0"/>
      <w:r>
        <w:t>https://www.youtube.com/watch?v=za031mewZNc&amp;list=PLPppPPmk0i3hZCNmbVtcP1hlwDKOdUFX9</w:t>
      </w:r>
    </w:p>
    <w:p w:rsidR="00543EB6" w:rsidRDefault="00E33AA5">
      <w:r>
        <w:t>Instructions:</w:t>
      </w:r>
    </w:p>
    <w:p w:rsidR="00543EB6" w:rsidRDefault="00E33AA5">
      <w:r>
        <w:t>-</w:t>
      </w:r>
      <w:r>
        <w:t xml:space="preserve"> Open the playlist and complete Project 1 to Project 10.</w:t>
      </w:r>
    </w:p>
    <w:p w:rsidR="00543EB6" w:rsidRDefault="00E33AA5">
      <w:r>
        <w:t>- Clone each project as close to the video output as possible.</w:t>
      </w:r>
    </w:p>
    <w:p w:rsidR="00543EB6" w:rsidRDefault="00E33AA5">
      <w:r>
        <w:t>- You can use your own text, images, or slight modifications if needed.</w:t>
      </w:r>
    </w:p>
    <w:p w:rsidR="00543EB6" w:rsidRDefault="00E33AA5">
      <w:r>
        <w:t>- Ensure:</w:t>
      </w:r>
      <w:r>
        <w:br/>
        <w:t xml:space="preserve">  • Clean structure and proper indentation</w:t>
      </w:r>
      <w:r>
        <w:br/>
        <w:t xml:space="preserve">  • Consistent styling and spacing</w:t>
      </w:r>
      <w:r>
        <w:br/>
        <w:t xml:space="preserve">  • Responsive layout (where applicable)</w:t>
      </w:r>
    </w:p>
    <w:p w:rsidR="00543EB6" w:rsidRDefault="00E33AA5">
      <w:pPr>
        <w:pStyle w:val="Heading3"/>
      </w:pPr>
      <w:r>
        <w:t>Suggested Folder Structure:</w:t>
      </w:r>
    </w:p>
    <w:p w:rsidR="00543EB6" w:rsidRDefault="00E33AA5" w:rsidP="002126CB">
      <w:pPr>
        <w:pStyle w:val="IntenseQuote"/>
        <w:ind w:left="0"/>
      </w:pPr>
      <w:r>
        <w:t>Assignment-03/</w:t>
      </w:r>
      <w:r>
        <w:br/>
        <w:t>├─</w:t>
      </w:r>
      <w:r>
        <w:t>─ project-01/</w:t>
      </w:r>
      <w:r>
        <w:br/>
        <w:t>├── project-02/</w:t>
      </w:r>
      <w:r>
        <w:br/>
        <w:t>├── ...</w:t>
      </w:r>
      <w:r>
        <w:br/>
      </w:r>
      <w:r>
        <w:t>├── project-10/</w:t>
      </w:r>
    </w:p>
    <w:p w:rsidR="00543EB6" w:rsidRDefault="00E33AA5">
      <w:pPr>
        <w:pStyle w:val="Heading2"/>
      </w:pPr>
      <w:r>
        <w:t>Submission Notes</w:t>
      </w:r>
    </w:p>
    <w:p w:rsidR="00543EB6" w:rsidRDefault="00E33AA5">
      <w:pPr>
        <w:pStyle w:val="Heading3"/>
      </w:pPr>
      <w:r>
        <w:t>Capture Evidence:</w:t>
      </w:r>
    </w:p>
    <w:p w:rsidR="00543EB6" w:rsidRDefault="00E33AA5">
      <w:r>
        <w:t>- Take screenshots or record short video clips of each completed project.</w:t>
      </w:r>
    </w:p>
    <w:p w:rsidR="00543EB6" w:rsidRDefault="00E33AA5">
      <w:r>
        <w:t>- Save the evidence inside each corresponding project folder.</w:t>
      </w:r>
    </w:p>
    <w:p w:rsidR="00543EB6" w:rsidRDefault="00E33AA5">
      <w:pPr>
        <w:pStyle w:val="Heading3"/>
      </w:pPr>
      <w:r>
        <w:t>LinkedIn Post:</w:t>
      </w:r>
    </w:p>
    <w:p w:rsidR="00543EB6" w:rsidRDefault="00E33AA5">
      <w:r>
        <w:t>- Write</w:t>
      </w:r>
      <w:r>
        <w:t xml:space="preserve"> a post summarizing:</w:t>
      </w:r>
    </w:p>
    <w:p w:rsidR="00543EB6" w:rsidRDefault="00E33AA5">
      <w:r>
        <w:t xml:space="preserve">  • What you learned from building these 10 projects</w:t>
      </w:r>
    </w:p>
    <w:p w:rsidR="00543EB6" w:rsidRDefault="00E33AA5">
      <w:r>
        <w:t xml:space="preserve">  • Your favorite project(s)</w:t>
      </w:r>
    </w:p>
    <w:p w:rsidR="00543EB6" w:rsidRDefault="00E33AA5">
      <w:r>
        <w:t xml:space="preserve">  • Key takeaways and growth in HTML/CSS skills</w:t>
      </w:r>
    </w:p>
    <w:p w:rsidR="00543EB6" w:rsidRPr="00D52826" w:rsidRDefault="00E33AA5">
      <w:pPr>
        <w:rPr>
          <w:b/>
        </w:rPr>
      </w:pPr>
      <w:r>
        <w:t xml:space="preserve">- Tag: </w:t>
      </w:r>
      <w:r w:rsidRPr="00D52826">
        <w:rPr>
          <w:b/>
        </w:rPr>
        <w:t>Muhammad Munim</w:t>
      </w:r>
    </w:p>
    <w:p w:rsidR="00543EB6" w:rsidRDefault="00E33AA5">
      <w:pPr>
        <w:pStyle w:val="Heading2"/>
      </w:pPr>
      <w:r>
        <w:t>📅</w:t>
      </w:r>
      <w:r>
        <w:t xml:space="preserve"> Deadline:</w:t>
      </w:r>
    </w:p>
    <w:p w:rsidR="00543EB6" w:rsidRDefault="00D42D58">
      <w:r>
        <w:t>11/08/2025</w:t>
      </w:r>
    </w:p>
    <w:sectPr w:rsidR="00543EB6" w:rsidSect="00D528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6CB"/>
    <w:rsid w:val="0029639D"/>
    <w:rsid w:val="00326F90"/>
    <w:rsid w:val="00543EB6"/>
    <w:rsid w:val="007A584F"/>
    <w:rsid w:val="00AA1D8D"/>
    <w:rsid w:val="00B47730"/>
    <w:rsid w:val="00CB0664"/>
    <w:rsid w:val="00D42D58"/>
    <w:rsid w:val="00D52826"/>
    <w:rsid w:val="00E33AA5"/>
    <w:rsid w:val="00F16E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C0B4CC"/>
  <w14:defaultImageDpi w14:val="300"/>
  <w15:docId w15:val="{224C8876-A9B4-4223-AB4D-B130F5D7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468049-1C73-44BE-A76D-634B8752A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7</cp:revision>
  <dcterms:created xsi:type="dcterms:W3CDTF">2013-12-23T23:15:00Z</dcterms:created>
  <dcterms:modified xsi:type="dcterms:W3CDTF">2025-07-23T15:41:00Z</dcterms:modified>
  <cp:category/>
</cp:coreProperties>
</file>