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85F" w:rsidRDefault="00432AF2">
      <w:pPr>
        <w:pStyle w:val="Heading1"/>
      </w:pPr>
      <w:r>
        <w:t>Weekly Web Development Assignment</w:t>
      </w:r>
      <w:r w:rsidR="004F6F93">
        <w:t xml:space="preserve"> No 1</w:t>
      </w:r>
    </w:p>
    <w:p w:rsidR="0090185F" w:rsidRDefault="00432AF2">
      <w:pPr>
        <w:pStyle w:val="Heading2"/>
      </w:pPr>
      <w:r>
        <w:t>Task 1: Website Clone from YouTube</w:t>
      </w:r>
    </w:p>
    <w:p w:rsidR="0090185F" w:rsidRDefault="00432AF2">
      <w:r>
        <w:t>Clone the following website shown in the video:</w:t>
      </w:r>
    </w:p>
    <w:p w:rsidR="0090185F" w:rsidRDefault="00432AF2" w:rsidP="004F6F93">
      <w:pPr>
        <w:pStyle w:val="IntenseQuote"/>
        <w:ind w:left="0"/>
      </w:pPr>
      <w:r>
        <w:rPr>
          <w:rFonts w:ascii="Segoe UI Emoji" w:hAnsi="Segoe UI Emoji" w:cs="Segoe UI Emoji"/>
        </w:rPr>
        <w:t>🔗</w:t>
      </w:r>
      <w:r>
        <w:t xml:space="preserve"> YouTube Video Link: https://youtu.be/HD13eq_Pmp8?si=ZT-2Q8oN167-WOax</w:t>
      </w:r>
    </w:p>
    <w:p w:rsidR="0090185F" w:rsidRDefault="00432AF2">
      <w:r>
        <w:t>Instructions:</w:t>
      </w:r>
    </w:p>
    <w:p w:rsidR="0090185F" w:rsidRDefault="00432AF2">
      <w:r>
        <w:t>- Watch the video thoroughly and</w:t>
      </w:r>
      <w:r>
        <w:t xml:space="preserve"> replicate the layout and structure.</w:t>
      </w:r>
    </w:p>
    <w:p w:rsidR="0090185F" w:rsidRDefault="00432AF2">
      <w:r>
        <w:t>- You can use your own images and text but layout must be similar.</w:t>
      </w:r>
    </w:p>
    <w:p w:rsidR="0090185F" w:rsidRDefault="00432AF2">
      <w:pPr>
        <w:pStyle w:val="Heading2"/>
      </w:pPr>
      <w:r>
        <w:t>Task 2: Build an Informative HTML Page</w:t>
      </w:r>
    </w:p>
    <w:p w:rsidR="0090185F" w:rsidRDefault="00432AF2">
      <w:r>
        <w:t>Create a meani</w:t>
      </w:r>
      <w:r>
        <w:t>ngful and well-structured webpage using essential HTML tags.</w:t>
      </w:r>
    </w:p>
    <w:p w:rsidR="0090185F" w:rsidRDefault="00432AF2">
      <w:r>
        <w:t>Required HTML Tags (must include):</w:t>
      </w:r>
    </w:p>
    <w:p w:rsidR="0090185F" w:rsidRDefault="00432AF2" w:rsidP="008C7B3F">
      <w:pPr>
        <w:pStyle w:val="IntenseQuote"/>
        <w:ind w:left="0"/>
      </w:pPr>
      <w:r>
        <w:t>&lt;!DOCTYPE html&gt;, &lt;html&gt;, &lt;head&gt;, &lt;title&gt;, &lt;meta&gt;, &lt;link&gt;, &lt;style&gt;, &lt;body&gt;,</w:t>
      </w:r>
      <w:r>
        <w:br/>
        <w:t xml:space="preserve">&lt;header&gt;, &lt;nav&gt;, &lt;main&gt;, &lt;section&gt;, </w:t>
      </w:r>
      <w:r>
        <w:t>&lt;footer&gt;,</w:t>
      </w:r>
      <w:r>
        <w:br/>
        <w:t xml:space="preserve">&lt;h1&gt;–&lt;h6&gt;, &lt;p&gt;, </w:t>
      </w:r>
      <w:r>
        <w:t>&lt;a&gt;, &lt;img&gt;, &lt;ul&gt;/&lt;ol&gt;, &lt;li&gt;, &lt;strong&gt;, &lt;em&gt;, &lt;br&gt;, &lt;hr&gt;, &lt;form&gt;,</w:t>
      </w:r>
      <w:r>
        <w:br/>
        <w:t>&lt;input&gt;, &lt;label&gt;, &lt;button&gt;, &lt;textarea&gt;, &lt;div&gt;, &lt;span&gt;, &lt;table&gt;, &lt;tr&gt;, &lt;td&gt;, &lt;th&gt;</w:t>
      </w:r>
    </w:p>
    <w:p w:rsidR="0090185F" w:rsidRDefault="00432AF2">
      <w:r>
        <w:t>Instructions:</w:t>
      </w:r>
    </w:p>
    <w:p w:rsidR="0090185F" w:rsidRDefault="00432AF2">
      <w:r>
        <w:t>- The page should be about any topic you like (e.g., a hobby, tech product, travel, etc.).</w:t>
      </w:r>
    </w:p>
    <w:p w:rsidR="0090185F" w:rsidRDefault="00432AF2">
      <w:r>
        <w:t xml:space="preserve">- </w:t>
      </w:r>
      <w:r>
        <w:t>Write meaningful content.</w:t>
      </w:r>
    </w:p>
    <w:p w:rsidR="0090185F" w:rsidRDefault="00432AF2" w:rsidP="003339D2">
      <w:r>
        <w:t>- Use semantic structure and proper indentation.</w:t>
      </w:r>
    </w:p>
    <w:p w:rsidR="0090185F" w:rsidRDefault="00432AF2">
      <w:pPr>
        <w:pStyle w:val="Heading2"/>
      </w:pPr>
      <w:r>
        <w:t>Submission Notes</w:t>
      </w:r>
    </w:p>
    <w:p w:rsidR="0090185F" w:rsidRDefault="00432AF2">
      <w:pPr>
        <w:pStyle w:val="Heading3"/>
      </w:pPr>
      <w:r>
        <w:t>Capture Evidence:</w:t>
      </w:r>
    </w:p>
    <w:p w:rsidR="0090185F" w:rsidRDefault="00432AF2">
      <w:r>
        <w:t>- Take screenshots or record a short video of both tasks.</w:t>
      </w:r>
    </w:p>
    <w:p w:rsidR="0090185F" w:rsidRDefault="00432AF2">
      <w:r>
        <w:t>- Make sure you</w:t>
      </w:r>
      <w:r>
        <w:t>r proof shows clearly completed work.</w:t>
      </w:r>
    </w:p>
    <w:p w:rsidR="0090185F" w:rsidRDefault="00432AF2">
      <w:pPr>
        <w:pStyle w:val="Heading3"/>
      </w:pPr>
      <w:r>
        <w:t>LinkedIn Post:</w:t>
      </w:r>
    </w:p>
    <w:p w:rsidR="003339D2" w:rsidRDefault="00432AF2">
      <w:r>
        <w:t>- Write a short post explaining:</w:t>
      </w:r>
    </w:p>
    <w:p w:rsidR="0090185F" w:rsidRDefault="00432AF2">
      <w:r>
        <w:t>- What you learned from both tasks.</w:t>
      </w:r>
    </w:p>
    <w:p w:rsidR="0090185F" w:rsidRDefault="00432AF2">
      <w:r>
        <w:t xml:space="preserve">  - Challenges you faced.</w:t>
      </w:r>
    </w:p>
    <w:p w:rsidR="0090185F" w:rsidRDefault="00432AF2">
      <w:r>
        <w:t xml:space="preserve">  - Your final output and experience.</w:t>
      </w:r>
    </w:p>
    <w:p w:rsidR="0090185F" w:rsidRDefault="00432AF2">
      <w:r>
        <w:t xml:space="preserve">- Tag the </w:t>
      </w:r>
      <w:r>
        <w:t xml:space="preserve">following in your post: </w:t>
      </w:r>
      <w:r w:rsidRPr="00AE39AB">
        <w:rPr>
          <w:b/>
        </w:rPr>
        <w:t>Muhammad Munim</w:t>
      </w:r>
    </w:p>
    <w:p w:rsidR="0090185F" w:rsidRDefault="00432AF2">
      <w:pPr>
        <w:pStyle w:val="Heading2"/>
      </w:pPr>
      <w:r>
        <w:t>Deadline:</w:t>
      </w:r>
    </w:p>
    <w:p w:rsidR="0090185F" w:rsidRDefault="0071076E">
      <w:r>
        <w:t>30</w:t>
      </w:r>
      <w:r w:rsidRPr="0071076E">
        <w:rPr>
          <w:vertAlign w:val="superscript"/>
        </w:rPr>
        <w:t>th</w:t>
      </w:r>
      <w:r>
        <w:t xml:space="preserve"> </w:t>
      </w:r>
      <w:bookmarkStart w:id="0" w:name="_GoBack"/>
      <w:bookmarkEnd w:id="0"/>
      <w:proofErr w:type="spellStart"/>
      <w:r>
        <w:t>july</w:t>
      </w:r>
      <w:proofErr w:type="spellEnd"/>
      <w:r>
        <w:t xml:space="preserve"> 2025</w:t>
      </w:r>
    </w:p>
    <w:sectPr w:rsidR="0090185F" w:rsidSect="00333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E12"/>
    <w:rsid w:val="00034616"/>
    <w:rsid w:val="0006063C"/>
    <w:rsid w:val="0015074B"/>
    <w:rsid w:val="00184521"/>
    <w:rsid w:val="0029639D"/>
    <w:rsid w:val="003234A4"/>
    <w:rsid w:val="00326F90"/>
    <w:rsid w:val="003339D2"/>
    <w:rsid w:val="003A6D07"/>
    <w:rsid w:val="00406B45"/>
    <w:rsid w:val="00432AF2"/>
    <w:rsid w:val="004F6F93"/>
    <w:rsid w:val="005205D9"/>
    <w:rsid w:val="005D12FE"/>
    <w:rsid w:val="00645323"/>
    <w:rsid w:val="0071076E"/>
    <w:rsid w:val="008C7B3F"/>
    <w:rsid w:val="0090185F"/>
    <w:rsid w:val="00AA1D8D"/>
    <w:rsid w:val="00AE39A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434774"/>
  <w14:defaultImageDpi w14:val="300"/>
  <w15:docId w15:val="{C80DE516-6445-4C7D-BABB-822BB498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38CB91-A9AE-4312-8407-48088D0F4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15</cp:revision>
  <dcterms:created xsi:type="dcterms:W3CDTF">2013-12-23T23:15:00Z</dcterms:created>
  <dcterms:modified xsi:type="dcterms:W3CDTF">2025-07-23T15:11:00Z</dcterms:modified>
  <cp:category/>
</cp:coreProperties>
</file>