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E0" w:rsidRDefault="008C78CB">
      <w:pPr>
        <w:pStyle w:val="Heading1"/>
      </w:pPr>
      <w:r>
        <w:t>Beginner CSS Tasks – Weekly Assignment No. 02</w:t>
      </w:r>
    </w:p>
    <w:p w:rsidR="006D68E0" w:rsidRDefault="008C78CB">
      <w:pPr>
        <w:pStyle w:val="Heading2"/>
      </w:pPr>
      <w:r>
        <w:t>Task 1: Clone the CSS Design from YouTube</w:t>
      </w:r>
    </w:p>
    <w:p w:rsidR="006D68E0" w:rsidRDefault="008C78CB">
      <w:r>
        <w:t>Watch and clone the design shown in the following YouTube video:</w:t>
      </w:r>
    </w:p>
    <w:p w:rsidR="006D68E0" w:rsidRDefault="008C78CB" w:rsidP="00F91D15">
      <w:pPr>
        <w:pStyle w:val="IntenseQuote"/>
        <w:ind w:left="0"/>
      </w:pPr>
      <w:r>
        <w:t>🔗</w:t>
      </w:r>
      <w:r>
        <w:t xml:space="preserve"> https://youtu.be/wRNinF7YQqQ?si=bgk69qN6r5Cqt0Xw</w:t>
      </w:r>
    </w:p>
    <w:p w:rsidR="006D68E0" w:rsidRDefault="008C78CB">
      <w:r>
        <w:t>Instructions:</w:t>
      </w:r>
    </w:p>
    <w:p w:rsidR="006D68E0" w:rsidRDefault="008C78CB">
      <w:r>
        <w:t xml:space="preserve">- Watch the full </w:t>
      </w:r>
      <w:r>
        <w:t>video and replicate the output using only HTML and CSS.</w:t>
      </w:r>
    </w:p>
    <w:p w:rsidR="006D68E0" w:rsidRDefault="008C78CB">
      <w:r>
        <w:t>- Recreate layout, styles, and colors as closely as possible.</w:t>
      </w:r>
    </w:p>
    <w:p w:rsidR="006D68E0" w:rsidRDefault="008C78CB">
      <w:r>
        <w:t>- You may use your own text or content if needed.</w:t>
      </w:r>
    </w:p>
    <w:p w:rsidR="006D68E0" w:rsidRDefault="008C78CB">
      <w:pPr>
        <w:pStyle w:val="Heading2"/>
      </w:pPr>
      <w:r>
        <w:t>Task 2: Style a Personal Bio Page</w:t>
      </w:r>
    </w:p>
    <w:p w:rsidR="006D68E0" w:rsidRDefault="008C78CB">
      <w:r>
        <w:t>Create a Personal Web Card – a stylish</w:t>
      </w:r>
      <w:r>
        <w:t xml:space="preserve"> mini webpage that introduces you using internal CSS.</w:t>
      </w:r>
    </w:p>
    <w:p w:rsidR="006D68E0" w:rsidRDefault="008C78CB">
      <w:r>
        <w:t>Instructions:</w:t>
      </w:r>
    </w:p>
    <w:p w:rsidR="006D68E0" w:rsidRDefault="008C78CB">
      <w:r>
        <w:t>- Use the &lt;style&gt; tag inside the &lt;head&gt; of your HTML.</w:t>
      </w:r>
    </w:p>
    <w:p w:rsidR="006D68E0" w:rsidRDefault="008C78CB">
      <w:r>
        <w:t>- Style elements such as:</w:t>
      </w:r>
      <w:r>
        <w:br/>
        <w:t xml:space="preserve">  • Headings (h1, h2)</w:t>
      </w:r>
      <w:r>
        <w:br/>
        <w:t xml:space="preserve">  • Paragraphs</w:t>
      </w:r>
      <w:r>
        <w:br/>
        <w:t xml:space="preserve">  • Links (a)</w:t>
      </w:r>
      <w:r>
        <w:br/>
        <w:t xml:space="preserve">  • Images (img)</w:t>
      </w:r>
    </w:p>
    <w:p w:rsidR="006D68E0" w:rsidRDefault="008C78CB">
      <w:r>
        <w:t>- Add background colors, font styles,</w:t>
      </w:r>
      <w:r>
        <w:t xml:space="preserve"> padding, borders, and hover effects.</w:t>
      </w:r>
    </w:p>
    <w:p w:rsidR="006D68E0" w:rsidRDefault="008C78CB">
      <w:r>
        <w:t>- Topic ideas: your hobbies, favorite books, goals, or a fun fact.</w:t>
      </w:r>
    </w:p>
    <w:p w:rsidR="006D68E0" w:rsidRDefault="008C78CB">
      <w:pPr>
        <w:pStyle w:val="Heading2"/>
      </w:pPr>
      <w:r>
        <w:t>Task 3: Create a Colored Box Layout</w:t>
      </w:r>
    </w:p>
    <w:p w:rsidR="006D68E0" w:rsidRDefault="008C78CB">
      <w:r>
        <w:t>Objective:</w:t>
      </w:r>
      <w:r>
        <w:br/>
        <w:t>Create 4 colored boxes using div elements and arrange them in a 2x2 grid using CSS Flexbox or Grid.</w:t>
      </w:r>
    </w:p>
    <w:p w:rsidR="006D68E0" w:rsidRDefault="008C78CB">
      <w:r>
        <w:t>Instructions:</w:t>
      </w:r>
    </w:p>
    <w:p w:rsidR="006D68E0" w:rsidRDefault="008C78CB">
      <w:r>
        <w:t>- Each box should:</w:t>
      </w:r>
      <w:r>
        <w:br/>
        <w:t xml:space="preserve">  • Have a different background color</w:t>
      </w:r>
      <w:r>
        <w:br/>
        <w:t xml:space="preserve">  • Be 150x150 pixels</w:t>
      </w:r>
      <w:r>
        <w:br/>
        <w:t xml:space="preserve">  • Have margin and border</w:t>
      </w:r>
    </w:p>
    <w:p w:rsidR="006D68E0" w:rsidRDefault="008C78CB">
      <w:r>
        <w:t>- Use one of the following layout methods:</w:t>
      </w:r>
    </w:p>
    <w:p w:rsidR="006D68E0" w:rsidRDefault="008C78CB">
      <w:r>
        <w:t xml:space="preserve">  • display: flex; flex-wrap: wrap; justify-content: center;</w:t>
      </w:r>
    </w:p>
    <w:p w:rsidR="006D68E0" w:rsidRDefault="008C78CB">
      <w:r>
        <w:t xml:space="preserve">  or</w:t>
      </w:r>
    </w:p>
    <w:p w:rsidR="006D68E0" w:rsidRDefault="008C78CB">
      <w:r>
        <w:t xml:space="preserve">  • display: grid; grid</w:t>
      </w:r>
      <w:r>
        <w:t>-template-columns: repeat(2, 1fr);</w:t>
      </w:r>
    </w:p>
    <w:p w:rsidR="006D68E0" w:rsidRDefault="008C78CB">
      <w:r>
        <w:lastRenderedPageBreak/>
        <w:t>- Center the layout on the page.</w:t>
      </w:r>
    </w:p>
    <w:p w:rsidR="006D68E0" w:rsidRDefault="008C78CB">
      <w:pPr>
        <w:pStyle w:val="Heading2"/>
      </w:pPr>
      <w:r>
        <w:t xml:space="preserve">Task 4: Play and Complete Flexbox Froggy </w:t>
      </w:r>
      <w:r>
        <w:t>🐸</w:t>
      </w:r>
    </w:p>
    <w:p w:rsidR="006D68E0" w:rsidRDefault="008C78CB">
      <w:r>
        <w:t>Objective:</w:t>
      </w:r>
      <w:r>
        <w:br/>
        <w:t>Play the interactive CSS Flexbox game and complete all 24 levels.</w:t>
      </w:r>
    </w:p>
    <w:p w:rsidR="006D68E0" w:rsidRDefault="008C78CB" w:rsidP="005649AD">
      <w:pPr>
        <w:pStyle w:val="IntenseQuote"/>
        <w:ind w:left="0"/>
      </w:pPr>
      <w:r>
        <w:t>🎮</w:t>
      </w:r>
      <w:r>
        <w:t xml:space="preserve"> Link: https://flexboxfroggy.com/</w:t>
      </w:r>
    </w:p>
    <w:p w:rsidR="006D68E0" w:rsidRDefault="008C78CB">
      <w:r>
        <w:t>Instructions:</w:t>
      </w:r>
    </w:p>
    <w:p w:rsidR="006D68E0" w:rsidRDefault="008C78CB">
      <w:r>
        <w:t xml:space="preserve">- Go to </w:t>
      </w:r>
      <w:r>
        <w:t>the game link and complete all 24 levels.</w:t>
      </w:r>
    </w:p>
    <w:p w:rsidR="006D68E0" w:rsidRDefault="008C78CB">
      <w:r>
        <w:t>- This will help you understand how Flexbox works in a fun and interactive way.</w:t>
      </w:r>
    </w:p>
    <w:p w:rsidR="006D68E0" w:rsidRDefault="008C78CB">
      <w:r>
        <w:t xml:space="preserve">- Take a </w:t>
      </w:r>
      <w:r w:rsidR="00134CA2">
        <w:t>screenshot</w:t>
      </w:r>
      <w:r>
        <w:t xml:space="preserve"> of </w:t>
      </w:r>
      <w:r w:rsidR="00BC18D5">
        <w:t>7-8</w:t>
      </w:r>
      <w:r>
        <w:t xml:space="preserve"> screen</w:t>
      </w:r>
      <w:r w:rsidR="00BC18D5">
        <w:t>s</w:t>
      </w:r>
      <w:r>
        <w:t xml:space="preserve"> as proof.</w:t>
      </w:r>
    </w:p>
    <w:p w:rsidR="006D68E0" w:rsidRDefault="008C78CB">
      <w:pPr>
        <w:pStyle w:val="Heading2"/>
      </w:pPr>
      <w:r>
        <w:t>Submission Notes</w:t>
      </w:r>
    </w:p>
    <w:p w:rsidR="006D68E0" w:rsidRDefault="008C78CB">
      <w:pPr>
        <w:pStyle w:val="Heading3"/>
      </w:pPr>
      <w:r>
        <w:t>Capture Evidence:</w:t>
      </w:r>
    </w:p>
    <w:p w:rsidR="006D68E0" w:rsidRDefault="008C78CB">
      <w:r>
        <w:t>- Take screenshots or record a short vi</w:t>
      </w:r>
      <w:r>
        <w:t>deo of each task (including the game).</w:t>
      </w:r>
    </w:p>
    <w:p w:rsidR="006D68E0" w:rsidRDefault="008C78CB">
      <w:r>
        <w:t>- Ensure your proof clearly shows the completed work.</w:t>
      </w:r>
    </w:p>
    <w:p w:rsidR="006D68E0" w:rsidRDefault="008C78CB">
      <w:pPr>
        <w:pStyle w:val="Heading3"/>
      </w:pPr>
      <w:r>
        <w:t>LinkedIn Post:</w:t>
      </w:r>
    </w:p>
    <w:p w:rsidR="006D68E0" w:rsidRDefault="008C78CB">
      <w:r>
        <w:t>-</w:t>
      </w:r>
      <w:r>
        <w:t xml:space="preserve"> Write a short post summarizing:</w:t>
      </w:r>
    </w:p>
    <w:p w:rsidR="006D68E0" w:rsidRDefault="008C78CB">
      <w:r>
        <w:t xml:space="preserve">  • What you learned from these CSS tasks</w:t>
      </w:r>
    </w:p>
    <w:p w:rsidR="006D68E0" w:rsidRDefault="008C78CB">
      <w:r>
        <w:t xml:space="preserve">  • Challenges you faced and how you overcame them</w:t>
      </w:r>
    </w:p>
    <w:p w:rsidR="006D68E0" w:rsidRDefault="008C78CB">
      <w:r>
        <w:t xml:space="preserve">  • Final results </w:t>
      </w:r>
      <w:r>
        <w:t>and personal reflection</w:t>
      </w:r>
    </w:p>
    <w:p w:rsidR="006D68E0" w:rsidRPr="00056AFA" w:rsidRDefault="008C78CB">
      <w:pPr>
        <w:rPr>
          <w:b/>
        </w:rPr>
      </w:pPr>
      <w:r>
        <w:t xml:space="preserve">- Tag: </w:t>
      </w:r>
      <w:r w:rsidRPr="00056AFA">
        <w:rPr>
          <w:b/>
        </w:rPr>
        <w:t>Muhammad Munim</w:t>
      </w:r>
    </w:p>
    <w:p w:rsidR="006D68E0" w:rsidRDefault="008C78CB">
      <w:pPr>
        <w:pStyle w:val="Heading2"/>
      </w:pPr>
      <w:r>
        <w:t>📅</w:t>
      </w:r>
      <w:r>
        <w:t xml:space="preserve"> Deadline:</w:t>
      </w:r>
    </w:p>
    <w:p w:rsidR="006D68E0" w:rsidRDefault="008C78CB">
      <w:r>
        <w:t>04/08/2025</w:t>
      </w:r>
      <w:bookmarkStart w:id="0" w:name="_GoBack"/>
      <w:bookmarkEnd w:id="0"/>
    </w:p>
    <w:sectPr w:rsidR="006D68E0" w:rsidSect="00F91D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AFA"/>
    <w:rsid w:val="0006063C"/>
    <w:rsid w:val="00134CA2"/>
    <w:rsid w:val="0015074B"/>
    <w:rsid w:val="0029639D"/>
    <w:rsid w:val="00326F90"/>
    <w:rsid w:val="005649AD"/>
    <w:rsid w:val="006D68E0"/>
    <w:rsid w:val="008C78CB"/>
    <w:rsid w:val="00AA1D8D"/>
    <w:rsid w:val="00B47730"/>
    <w:rsid w:val="00BC18D5"/>
    <w:rsid w:val="00CB0664"/>
    <w:rsid w:val="00F91D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83C18"/>
  <w14:defaultImageDpi w14:val="300"/>
  <w15:docId w15:val="{FF02E6C0-3C57-46A3-96E8-7506EE28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20856-568C-4F03-AB77-A74A4A33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7</cp:revision>
  <dcterms:created xsi:type="dcterms:W3CDTF">2013-12-23T23:15:00Z</dcterms:created>
  <dcterms:modified xsi:type="dcterms:W3CDTF">2025-07-23T15:34:00Z</dcterms:modified>
  <cp:category/>
</cp:coreProperties>
</file>